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2865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nis 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Denis Mucyo| 515-770-8793| denismucyo88@gmail.com</w:t>
      </w:r>
    </w:p>
    <w:p>
      <w:pPr>
        <w:pStyle w:val="Heading1"/>
      </w:pPr>
      <w:r>
        <w:t>About me</w:t>
      </w:r>
    </w:p>
    <w:p>
      <w:r>
        <w:t>I love Python and Sql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TPWD </w:t>
      </w:r>
      <w:r>
        <w:rPr>
          <w:i/>
        </w:rPr>
        <w:t>08-22-2022 _09-20-2023</w:t>
        <w:br/>
      </w:r>
      <w:r>
        <w:t xml:space="preserve"> :coding and writing scripts and testing apps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